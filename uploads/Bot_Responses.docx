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Bot Responses</w:t>
      </w:r>
    </w:p>
    <w:p>
      <w:r>
        <w:br/>
        <w:br/>
        <w:t>❌ Error entering prompt: Message: no such window: target window already closed</w:t>
        <w:br/>
        <w:t>from unknown error: web view not found</w:t>
        <w:br/>
        <w:t xml:space="preserve">  (Session info: chrome=131.0.6778.140)</w:t>
        <w:br/>
        <w:t>Stacktrace:</w:t>
        <w:br/>
        <w:tab/>
        <w:t>GetHandleVerifier [0x006534A3+25059]</w:t>
        <w:br/>
        <w:tab/>
        <w:t>(No symbol) [0x005DCEA4]</w:t>
        <w:br/>
        <w:tab/>
        <w:t>(No symbol) [0x004BBEC3]</w:t>
        <w:br/>
        <w:tab/>
        <w:t>(No symbol) [0x0049D93B]</w:t>
        <w:br/>
        <w:tab/>
        <w:t>(No symbol) [0x0052800F]</w:t>
        <w:br/>
        <w:tab/>
        <w:t>(No symbol) [0x0053AE49]</w:t>
        <w:br/>
        <w:tab/>
        <w:t>(No symbol) [0x00521C96]</w:t>
        <w:br/>
        <w:tab/>
        <w:t>(No symbol) [0x004F3FAC]</w:t>
        <w:br/>
        <w:tab/>
        <w:t>(No symbol) [0x004F4F3D]</w:t>
        <w:br/>
        <w:tab/>
        <w:t>GetHandleVerifier [0x00945613+3113811]</w:t>
        <w:br/>
        <w:tab/>
        <w:t>GetHandleVerifier [0x0095A2DA+3199002]</w:t>
        <w:br/>
        <w:tab/>
        <w:t>GetHandleVerifier [0x00952AB2+3168242]</w:t>
        <w:br/>
        <w:tab/>
        <w:t>GetHandleVerifier [0x006F3310+680016]</w:t>
        <w:br/>
        <w:tab/>
        <w:t>(No symbol) [0x005E57ED]</w:t>
        <w:br/>
        <w:tab/>
        <w:t>(No symbol) [0x005E2A98]</w:t>
        <w:br/>
        <w:tab/>
        <w:t>(No symbol) [0x005E2C35]</w:t>
        <w:br/>
        <w:tab/>
        <w:t>(No symbol) [0x005D5890]</w:t>
        <w:br/>
        <w:tab/>
        <w:t>BaseThreadInitThunk [0x7671FCC9+25]</w:t>
        <w:br/>
        <w:tab/>
        <w:t>RtlGetAppContainerNamedObjectPath [0x7709809E+286]</w:t>
        <w:br/>
        <w:tab/>
        <w:t>RtlGetAppContainerNamedObjectPath [0x7709806E+238]</w:t>
        <w:br/>
        <w:br/>
        <w:br/>
        <w:t>❌ Error entering prompt: Message: no such window: target window already closed</w:t>
        <w:br/>
        <w:t>from unknown error: web view not found</w:t>
        <w:br/>
        <w:t xml:space="preserve">  (Session info: chrome=131.0.6778.140)</w:t>
        <w:br/>
        <w:t>Stacktrace:</w:t>
        <w:br/>
        <w:tab/>
        <w:t>GetHandleVerifier [0x006534A3+25059]</w:t>
        <w:br/>
        <w:tab/>
        <w:t>(No symbol) [0x005DCEA4]</w:t>
        <w:br/>
        <w:tab/>
        <w:t>(No symbol) [0x004BBEC3]</w:t>
        <w:br/>
        <w:tab/>
        <w:t>(No symbol) [0x0049D93B]</w:t>
        <w:br/>
        <w:tab/>
        <w:t>(No symbol) [0x0052800F]</w:t>
        <w:br/>
        <w:tab/>
        <w:t>(No symbol) [0x0053AE49]</w:t>
        <w:br/>
        <w:tab/>
        <w:t>(No symbol) [0x00521C96]</w:t>
        <w:br/>
        <w:tab/>
        <w:t>(No symbol) [0x004F3FAC]</w:t>
        <w:br/>
        <w:tab/>
        <w:t>(No symbol) [0x004F4F3D]</w:t>
        <w:br/>
        <w:tab/>
        <w:t>GetHandleVerifier [0x00945613+3113811]</w:t>
        <w:br/>
        <w:tab/>
        <w:t>GetHandleVerifier [0x0095A2DA+3199002]</w:t>
        <w:br/>
        <w:tab/>
        <w:t>GetHandleVerifier [0x00952AB2+3168242]</w:t>
        <w:br/>
        <w:tab/>
        <w:t>GetHandleVerifier [0x006F3310+680016]</w:t>
        <w:br/>
        <w:tab/>
        <w:t>(No symbol) [0x005E57ED]</w:t>
        <w:br/>
        <w:tab/>
        <w:t>(No symbol) [0x005E2A98]</w:t>
        <w:br/>
        <w:tab/>
        <w:t>(No symbol) [0x005E2C35]</w:t>
        <w:br/>
        <w:tab/>
        <w:t>(No symbol) [0x005D5890]</w:t>
        <w:br/>
        <w:tab/>
        <w:t>BaseThreadInitThunk [0x7671FCC9+25]</w:t>
        <w:br/>
        <w:tab/>
        <w:t>RtlGetAppContainerNamedObjectPath [0x7709809E+286]</w:t>
        <w:br/>
        <w:tab/>
        <w:t>RtlGetAppContainerNamedObjectPath [0x7709806E+238]</w:t>
        <w:br/>
        <w:br/>
        <w:br/>
        <w:t>❌ Error entering prompt: Message: no such window: target window already closed</w:t>
        <w:br/>
        <w:t>from unknown error: web view not found</w:t>
        <w:br/>
        <w:t xml:space="preserve">  (Session info: chrome=131.0.6778.140)</w:t>
        <w:br/>
        <w:t>Stacktrace:</w:t>
        <w:br/>
        <w:tab/>
        <w:t>GetHandleVerifier [0x006534A3+25059]</w:t>
        <w:br/>
        <w:tab/>
        <w:t>(No symbol) [0x005DCEA4]</w:t>
        <w:br/>
        <w:tab/>
        <w:t>(No symbol) [0x004BBEC3]</w:t>
        <w:br/>
        <w:tab/>
        <w:t>(No symbol) [0x0049D93B]</w:t>
        <w:br/>
        <w:tab/>
        <w:t>(No symbol) [0x0052800F]</w:t>
        <w:br/>
        <w:tab/>
        <w:t>(No symbol) [0x0053AE49]</w:t>
        <w:br/>
        <w:tab/>
        <w:t>(No symbol) [0x00521C96]</w:t>
        <w:br/>
        <w:tab/>
        <w:t>(No symbol) [0x004F3FAC]</w:t>
        <w:br/>
        <w:tab/>
        <w:t>(No symbol) [0x004F4F3D]</w:t>
        <w:br/>
        <w:tab/>
        <w:t>GetHandleVerifier [0x00945613+3113811]</w:t>
        <w:br/>
        <w:tab/>
        <w:t>GetHandleVerifier [0x0095A2DA+3199002]</w:t>
        <w:br/>
        <w:tab/>
        <w:t>GetHandleVerifier [0x00952AB2+3168242]</w:t>
        <w:br/>
        <w:tab/>
        <w:t>GetHandleVerifier [0x006F3310+680016]</w:t>
        <w:br/>
        <w:tab/>
        <w:t>(No symbol) [0x005E57ED]</w:t>
        <w:br/>
        <w:tab/>
        <w:t>(No symbol) [0x005E2A98]</w:t>
        <w:br/>
        <w:tab/>
        <w:t>(No symbol) [0x005E2C35]</w:t>
        <w:br/>
        <w:tab/>
        <w:t>(No symbol) [0x005D5890]</w:t>
        <w:br/>
        <w:tab/>
        <w:t>BaseThreadInitThunk [0x7671FCC9+25]</w:t>
        <w:br/>
        <w:tab/>
        <w:t>RtlGetAppContainerNamedObjectPath [0x7709809E+286]</w:t>
        <w:br/>
        <w:tab/>
        <w:t>RtlGetAppContainerNamedObjectPath [0x7709806E+238]</w:t>
        <w:br/>
        <w:br/>
        <w:br/>
        <w:t>❌ Error entering prompt: Message: no such window: target window already closed</w:t>
        <w:br/>
        <w:t>from unknown error: web view not found</w:t>
        <w:br/>
        <w:t xml:space="preserve">  (Session info: chrome=131.0.6778.140)</w:t>
        <w:br/>
        <w:t>Stacktrace:</w:t>
        <w:br/>
        <w:tab/>
        <w:t>GetHandleVerifier [0x006534A3+25059]</w:t>
        <w:br/>
        <w:tab/>
        <w:t>(No symbol) [0x005DCEA4]</w:t>
        <w:br/>
        <w:tab/>
        <w:t>(No symbol) [0x004BBEC3]</w:t>
        <w:br/>
        <w:tab/>
        <w:t>(No symbol) [0x0049D93B]</w:t>
        <w:br/>
        <w:tab/>
        <w:t>(No symbol) [0x0052800F]</w:t>
        <w:br/>
        <w:tab/>
        <w:t>(No symbol) [0x0053AE49]</w:t>
        <w:br/>
        <w:tab/>
        <w:t>(No symbol) [0x00521C96]</w:t>
        <w:br/>
        <w:tab/>
        <w:t>(No symbol) [0x004F3FAC]</w:t>
        <w:br/>
        <w:tab/>
        <w:t>(No symbol) [0x004F4F3D]</w:t>
        <w:br/>
        <w:tab/>
        <w:t>GetHandleVerifier [0x00945613+3113811]</w:t>
        <w:br/>
        <w:tab/>
        <w:t>GetHandleVerifier [0x0095A2DA+3199002]</w:t>
        <w:br/>
        <w:tab/>
        <w:t>GetHandleVerifier [0x00952AB2+3168242]</w:t>
        <w:br/>
        <w:tab/>
        <w:t>GetHandleVerifier [0x006F3310+680016]</w:t>
        <w:br/>
        <w:tab/>
        <w:t>(No symbol) [0x005E57ED]</w:t>
        <w:br/>
        <w:tab/>
        <w:t>(No symbol) [0x005E2A98]</w:t>
        <w:br/>
        <w:tab/>
        <w:t>(No symbol) [0x005E2C35]</w:t>
        <w:br/>
        <w:tab/>
        <w:t>(No symbol) [0x005D5890]</w:t>
        <w:br/>
        <w:tab/>
        <w:t>BaseThreadInitThunk [0x7671FCC9+25]</w:t>
        <w:br/>
        <w:tab/>
        <w:t>RtlGetAppContainerNamedObjectPath [0x7709809E+286]</w:t>
        <w:br/>
        <w:tab/>
        <w:t>RtlGetAppContainerNamedObjectPath [0x7709806E+238]</w:t>
        <w:br/>
        <w:br/>
        <w:br/>
        <w:t>❌ Error entering prompt: Message: no such window: target window already closed</w:t>
        <w:br/>
        <w:t>from unknown error: web view not found</w:t>
        <w:br/>
        <w:t xml:space="preserve">  (Session info: chrome=131.0.6778.140)</w:t>
        <w:br/>
        <w:t>Stacktrace:</w:t>
        <w:br/>
        <w:tab/>
        <w:t>GetHandleVerifier [0x006534A3+25059]</w:t>
        <w:br/>
        <w:tab/>
        <w:t>(No symbol) [0x005DCEA4]</w:t>
        <w:br/>
        <w:tab/>
        <w:t>(No symbol) [0x004BBEC3]</w:t>
        <w:br/>
        <w:tab/>
        <w:t>(No symbol) [0x0049D93B]</w:t>
        <w:br/>
        <w:tab/>
        <w:t>(No symbol) [0x0052800F]</w:t>
        <w:br/>
        <w:tab/>
        <w:t>(No symbol) [0x0053AE49]</w:t>
        <w:br/>
        <w:tab/>
        <w:t>(No symbol) [0x00521C96]</w:t>
        <w:br/>
        <w:tab/>
        <w:t>(No symbol) [0x004F3FAC]</w:t>
        <w:br/>
        <w:tab/>
        <w:t>(No symbol) [0x004F4F3D]</w:t>
        <w:br/>
        <w:tab/>
        <w:t>GetHandleVerifier [0x00945613+3113811]</w:t>
        <w:br/>
        <w:tab/>
        <w:t>GetHandleVerifier [0x0095A2DA+3199002]</w:t>
        <w:br/>
        <w:tab/>
        <w:t>GetHandleVerifier [0x00952AB2+3168242]</w:t>
        <w:br/>
        <w:tab/>
        <w:t>GetHandleVerifier [0x006F3310+680016]</w:t>
        <w:br/>
        <w:tab/>
        <w:t>(No symbol) [0x005E57ED]</w:t>
        <w:br/>
        <w:tab/>
        <w:t>(No symbol) [0x005E2A98]</w:t>
        <w:br/>
        <w:tab/>
        <w:t>(No symbol) [0x005E2C35]</w:t>
        <w:br/>
        <w:tab/>
        <w:t>(No symbol) [0x005D5890]</w:t>
        <w:br/>
        <w:tab/>
        <w:t>BaseThreadInitThunk [0x7671FCC9+25]</w:t>
        <w:br/>
        <w:tab/>
        <w:t>RtlGetAppContainerNamedObjectPath [0x7709809E+286]</w:t>
        <w:br/>
        <w:tab/>
        <w:t>RtlGetAppContainerNamedObjectPath [0x7709806E+238]</w:t>
        <w:br/>
        <w:br/>
        <w:br/>
        <w:t>❌ Error entering prompt: Message: no such window: target window already closed</w:t>
        <w:br/>
        <w:t>from unknown error: web view not found</w:t>
        <w:br/>
        <w:t xml:space="preserve">  (Session info: chrome=131.0.6778.140)</w:t>
        <w:br/>
        <w:t>Stacktrace:</w:t>
        <w:br/>
        <w:tab/>
        <w:t>GetHandleVerifier [0x006534A3+25059]</w:t>
        <w:br/>
        <w:tab/>
        <w:t>(No symbol) [0x005DCEA4]</w:t>
        <w:br/>
        <w:tab/>
        <w:t>(No symbol) [0x004BBEC3]</w:t>
        <w:br/>
        <w:tab/>
        <w:t>(No symbol) [0x0049D93B]</w:t>
        <w:br/>
        <w:tab/>
        <w:t>(No symbol) [0x0052800F]</w:t>
        <w:br/>
        <w:tab/>
        <w:t>(No symbol) [0x0053AE49]</w:t>
        <w:br/>
        <w:tab/>
        <w:t>(No symbol) [0x00521C96]</w:t>
        <w:br/>
        <w:tab/>
        <w:t>(No symbol) [0x004F3FAC]</w:t>
        <w:br/>
        <w:tab/>
        <w:t>(No symbol) [0x004F4F3D]</w:t>
        <w:br/>
        <w:tab/>
        <w:t>GetHandleVerifier [0x00945613+3113811]</w:t>
        <w:br/>
        <w:tab/>
        <w:t>GetHandleVerifier [0x0095A2DA+3199002]</w:t>
        <w:br/>
        <w:tab/>
        <w:t>GetHandleVerifier [0x00952AB2+3168242]</w:t>
        <w:br/>
        <w:tab/>
        <w:t>GetHandleVerifier [0x006F3310+680016]</w:t>
        <w:br/>
        <w:tab/>
        <w:t>(No symbol) [0x005E57ED]</w:t>
        <w:br/>
        <w:tab/>
        <w:t>(No symbol) [0x005E2A98]</w:t>
        <w:br/>
        <w:tab/>
        <w:t>(No symbol) [0x005E2C35]</w:t>
        <w:br/>
        <w:tab/>
        <w:t>(No symbol) [0x005D5890]</w:t>
        <w:br/>
        <w:tab/>
        <w:t>BaseThreadInitThunk [0x7671FCC9+25]</w:t>
        <w:br/>
        <w:tab/>
        <w:t>RtlGetAppContainerNamedObjectPath [0x7709809E+286]</w:t>
        <w:br/>
        <w:tab/>
        <w:t>RtlGetAppContainerNamedObjectPath [0x7709806E+238]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